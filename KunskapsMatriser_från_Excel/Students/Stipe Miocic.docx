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Stipe Miocic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 w:val="0"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