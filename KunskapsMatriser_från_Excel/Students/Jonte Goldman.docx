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Jonte Goldman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