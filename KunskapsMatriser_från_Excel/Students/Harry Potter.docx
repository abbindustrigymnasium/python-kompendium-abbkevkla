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Harry Potter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