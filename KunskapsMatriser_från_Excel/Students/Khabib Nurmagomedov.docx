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Khabib Nurmagomedov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