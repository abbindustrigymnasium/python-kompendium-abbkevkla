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Kunskapsmatris Programmering 1</w:t>
      </w:r>
    </w:p>
    <w:p>
      <w:pPr>
        <w:pStyle w:val="Heading2"/>
      </w:pPr>
      <w:r>
        <w:t>Klass: 180S    Namn: Tyson Fury</w:t>
      </w:r>
    </w:p>
    <w:p>
      <w:pPr>
        <w:pStyle w:val="Heading1"/>
      </w:pPr>
      <w:r>
        <w:t>Centralt Innehåll</w:t>
      </w:r>
    </w:p>
    <w:p>
      <w:pPr>
        <w:pStyle w:val="ListBullet"/>
      </w:pPr>
      <w:r>
        <w:rPr>
          <w:b/>
        </w:rPr>
        <w:t>Grundläggande programmering i ett eller flera programspråk varav minst ett av språken är textbaserat.</w:t>
      </w:r>
    </w:p>
    <w:p>
      <w:pPr>
        <w:pStyle w:val="ListBullet"/>
      </w:pPr>
      <w:r>
        <w:rPr>
          <w:b w:val="0"/>
        </w:rPr>
        <w:t>Programmering och dess olika användningsområden ur ett socialt perspektiv inklusive genus, kultur och socioekonomisk bakgrund.</w:t>
      </w:r>
    </w:p>
    <w:p>
      <w:pPr>
        <w:pStyle w:val="ListBullet"/>
      </w:pPr>
      <w:r>
        <w:rPr>
          <w:b/>
        </w:rPr>
        <w:t>Programmeringens möjligheter och begränsningar utifrån datorns funktionssätt.</w:t>
      </w:r>
    </w:p>
    <w:p>
      <w:pPr>
        <w:pStyle w:val="ListBullet"/>
      </w:pPr>
      <w:r>
        <w:rPr>
          <w:b/>
        </w:rPr>
        <w:t>Grundläggande kontrollstrukturer, konstruktioner och datatyper.</w:t>
      </w:r>
    </w:p>
    <w:p>
      <w:pPr>
        <w:pStyle w:val="ListBullet"/>
      </w:pPr>
      <w:r>
        <w:rPr>
          <w:b/>
        </w:rPr>
        <w:t>Arbetsmetoder för förebyggande av programmeringsfel, testning, felsökning och rättning av kod.</w:t>
      </w:r>
    </w:p>
    <w:p>
      <w:pPr>
        <w:pStyle w:val="ListBullet"/>
      </w:pPr>
      <w:r>
        <w:rPr>
          <w:b/>
        </w:rPr>
        <w:t>Grundläggande datastrukturer och algoritmer.</w:t>
      </w:r>
    </w:p>
    <w:p>
      <w:pPr>
        <w:pStyle w:val="ListBullet"/>
      </w:pPr>
      <w:r>
        <w:rPr>
          <w:b/>
        </w:rPr>
        <w:t>Gränssnitt för interaktion mellan program och användare.</w:t>
      </w:r>
    </w:p>
    <w:p>
      <w:pPr>
        <w:pStyle w:val="ListBullet"/>
      </w:pPr>
      <w:r>
        <w:rPr>
          <w:b/>
        </w:rPr>
        <w:t>Normer och värden inom programmering, till exempel läsbarhet, dokumentation, testbarhet, rena gränssnitt och nyttan av standard.</w:t>
      </w:r>
    </w:p>
    <w:p>
      <w:pPr>
        <w:pStyle w:val="Heading1"/>
      </w:pPr>
      <w:r>
        <w:t>Kunskapskrav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E</w:t>
              <w:br/>
            </w:r>
          </w:p>
        </w:tc>
        <w:tc>
          <w:tcPr>
            <w:tcW w:type="dxa" w:w="2160"/>
          </w:tcPr>
          <w:p>
            <w:r>
              <w:t>C</w:t>
              <w:br/>
            </w:r>
          </w:p>
        </w:tc>
        <w:tc>
          <w:tcPr>
            <w:tcW w:type="dxa" w:w="2160"/>
          </w:tcPr>
          <w:p>
            <w:r>
              <w:t>A</w:t>
              <w:br/>
            </w:r>
          </w:p>
        </w:tc>
      </w:tr>
      <w:tr>
        <w:tc>
          <w:tcPr>
            <w:tcW w:type="dxa" w:w="2160"/>
          </w:tcPr>
          <w:p>
            <w:r>
              <w:t>Planering:</w:t>
            </w:r>
          </w:p>
        </w:tc>
        <w:tc>
          <w:tcPr>
            <w:tcW w:type="dxa" w:w="2160"/>
          </w:tcPr>
          <w:p>
            <w:r>
              <w:t>Eleven formulerar och planerar i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formulerar och planerar efter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t>Eleven formulerar och planerar efter samråd med handledare programmeringsuppgifter med pseudokod eller diagramteknik</w:t>
            </w:r>
          </w:p>
        </w:tc>
      </w:tr>
      <w:tr>
        <w:tc>
          <w:tcPr>
            <w:tcW w:type="dxa" w:w="2160"/>
          </w:tcPr>
          <w:p>
            <w:r>
              <w:t>Syntax:</w:t>
            </w:r>
          </w:p>
        </w:tc>
        <w:tc>
          <w:tcPr>
            <w:tcW w:type="dxa" w:w="2160"/>
          </w:tcPr>
          <w:p>
            <w:r>
              <w:t xml:space="preserve"> 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t xml:space="preserve">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I planeringen väljer eleven med säkerhet kontrollstrukturer, metoder, variabler, datastrukturer och algoritmer som är adekvata för uppgiften samt motiverar utförligt sina val.</w:t>
            </w:r>
          </w:p>
        </w:tc>
      </w:tr>
      <w:tr>
        <w:tc>
          <w:tcPr>
            <w:tcW w:type="dxa" w:w="2160"/>
          </w:tcPr>
          <w:p>
            <w:r>
              <w:t>Struktur:</w:t>
            </w:r>
          </w:p>
        </w:tc>
        <w:tc>
          <w:tcPr>
            <w:tcW w:type="dxa" w:w="2160"/>
          </w:tcPr>
          <w:p>
            <w:r>
              <w:t>I sin programmering skapar eleven med konsekvent kodningsstil och tydlig namngivning korrekt, strukturerad och enkelt kommenterad källkod med tillfredsställande resultat.</w:t>
            </w:r>
          </w:p>
        </w:tc>
        <w:tc>
          <w:tcPr>
            <w:tcW w:type="dxa" w:w="2160"/>
          </w:tcPr>
          <w:p>
            <w:r>
              <w:t>I sin programmering skapar eleven med konsekvent kodningsstil och tydlig namngivning korrekt, strukturerad och noggrant kommenterad källkod med tillfredsställande resultat.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I sin programmering skapar eleven med konsekvent kodningsstil och tydlig namngivning korrekt, strukturerad och noggrant och utförligt kommenterad källkod med gott resultat. </w:t>
            </w:r>
          </w:p>
        </w:tc>
      </w:tr>
      <w:tr>
        <w:tc>
          <w:tcPr>
            <w:tcW w:type="dxa" w:w="2160"/>
          </w:tcPr>
          <w:p>
            <w:r>
              <w:t>Interaktion:</w:t>
            </w:r>
          </w:p>
        </w:tc>
        <w:tc>
          <w:tcPr>
            <w:tcW w:type="dxa" w:w="2160"/>
          </w:tcPr>
          <w:p>
            <w:r>
              <w:t xml:space="preserve"> 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t>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Dessutom väljer eleven med säkerhet ett uttryckssätt som är anpassat för att på ett gott sätt interagera med den avsedda användaren.</w:t>
            </w:r>
          </w:p>
        </w:tc>
      </w:tr>
      <w:tr>
        <w:tc>
          <w:tcPr>
            <w:tcW w:type="dxa" w:w="2160"/>
          </w:tcPr>
          <w:p>
            <w:r>
              <w:t>Kvalitet: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Elevens färdiga program eller skript är utförda med tillfredsställande resultat i ett eller flera programspråk som är stabila och robusta i program av enkel karaktär.</w:t>
            </w:r>
          </w:p>
        </w:tc>
        <w:tc>
          <w:tcPr>
            <w:tcW w:type="dxa" w:w="2160"/>
          </w:tcPr>
          <w:p>
            <w:r>
              <w:t xml:space="preserve">  Elevens färdiga program eller skript är utförda med tillfredsställande resultat i ett eller flera programspråk som är stabila och robusta.</w:t>
            </w:r>
          </w:p>
        </w:tc>
        <w:tc>
          <w:tcPr>
            <w:tcW w:type="dxa" w:w="2160"/>
          </w:tcPr>
          <w:p>
            <w:r>
              <w:t xml:space="preserve"> Elevens färdiga program eller skript är utförda med gott resultat i ett eller flera programspråk som är stabila och robusta i program av komplex karaktär.</w:t>
            </w:r>
          </w:p>
        </w:tc>
      </w:tr>
      <w:tr>
        <w:tc>
          <w:tcPr>
            <w:tcW w:type="dxa" w:w="2160"/>
          </w:tcPr>
          <w:p>
            <w:r>
              <w:t>Felsökning:</w:t>
            </w:r>
          </w:p>
        </w:tc>
        <w:tc>
          <w:tcPr>
            <w:tcW w:type="dxa" w:w="2160"/>
          </w:tcPr>
          <w:p>
            <w:r>
              <w:t>Eleven anpassar med viss säkerhet sin planering av programmeringsuppgiften och utför felsökning av enkla syntaxfel.</w:t>
            </w:r>
          </w:p>
        </w:tc>
        <w:tc>
          <w:tcPr>
            <w:tcW w:type="dxa" w:w="2160"/>
          </w:tcPr>
          <w:p>
            <w:r>
              <w:t>Eleven anpassar med viss säkerhet sin planering av programmeringsuppgiften och utför på ett systematiskt sätt felsökning av syntaxfel, körtidsfel och programmeringslogiska fel.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anpassar med säkerhet sin planering av programmeringsuppgiften och utför på ett systematiskt och effektivt sätt felsökning av syntaxfel, körtidsfel och programmeringslogiska fel.</w:t>
            </w:r>
          </w:p>
        </w:tc>
      </w:tr>
      <w:tr>
        <w:tc>
          <w:tcPr>
            <w:tcW w:type="dxa" w:w="2160"/>
          </w:tcPr>
          <w:p>
            <w:r>
              <w:t>Utvärdering: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enkla omdömen programmets prestanda och ändamålsenlighet i någon situation och i något sammanhang.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nyanserade omdömen programmets prestanda och ändamålsenlighet i några situationer och sammanhang. 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Innan programmeringsuppgiften avslutas utvärderar eleven med nyanserade omdömen och med förslag på förbättringar programmets prestanda och ändamålsenlighet i flera situationer och sammanhang.</w:t>
            </w:r>
          </w:p>
        </w:tc>
      </w:tr>
      <w:tr>
        <w:tc>
          <w:tcPr>
            <w:tcW w:type="dxa" w:w="2160"/>
          </w:tcPr>
          <w:p>
            <w:r>
              <w:t>Diskussion:</w:t>
            </w:r>
          </w:p>
        </w:tc>
        <w:tc>
          <w:tcPr>
            <w:tcW w:type="dxa" w:w="2160"/>
          </w:tcPr>
          <w:p>
            <w:r>
              <w:t xml:space="preserve"> 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t>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 kommunicerar om programmeringsuppgiften och dess utvärdering och använder då med säkerhet datavetenskapliga begrepp.</w:t>
            </w:r>
          </w:p>
        </w:tc>
      </w:tr>
      <w:tr>
        <w:tc>
          <w:tcPr>
            <w:tcW w:type="dxa" w:w="2160"/>
          </w:tcPr>
          <w:p>
            <w:r>
              <w:t>Samhällspåverkan: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redogör översiktligt för programmeringens möjligheter och begränsningar samt hur programmering har påverkat och påverkar vardagen.</w:t>
            </w:r>
          </w:p>
        </w:tc>
        <w:tc>
          <w:tcPr>
            <w:tcW w:type="dxa" w:w="2160"/>
          </w:tcPr>
          <w:p>
            <w:r>
              <w:t xml:space="preserve">Eleven redogör utförligt för programmeringens möjligheter och begränsningar samt hur programmering har påverkat och påverkar vardagen. </w:t>
            </w:r>
          </w:p>
        </w:tc>
        <w:tc>
          <w:tcPr>
            <w:tcW w:type="dxa" w:w="2160"/>
          </w:tcPr>
          <w:p>
            <w:r>
              <w:t>Eleven redogör utförligt och nyanserat för programmeringens möjligheter och begränsningar samt hur programmering har påverkat och påverkar vardagen.</w:t>
            </w:r>
          </w:p>
        </w:tc>
      </w:tr>
      <w:tr>
        <w:tc>
          <w:tcPr>
            <w:tcW w:type="dxa" w:w="2160"/>
          </w:tcPr>
          <w:p>
            <w:r>
              <w:t>Reflektion:</w:t>
            </w:r>
          </w:p>
        </w:tc>
        <w:tc>
          <w:tcPr>
            <w:tcW w:type="dxa" w:w="2160"/>
          </w:tcPr>
          <w:p>
            <w:r>
              <w:t xml:space="preserve"> Eleven redogör översiktligt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t>Eleven redogör utförligt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t>Eleven redogör utförligt och nyanserat för principer för att uppnå god kvalitet vid skapandet av datorprogram.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Jan Illian</w:t>
      <w:tab/>
      <w:t xml:space="preserve"> </w:t>
      <w:tab/>
      <w:t>05/22/19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