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Buye Lotter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