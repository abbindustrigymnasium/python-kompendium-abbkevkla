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Max Holloway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