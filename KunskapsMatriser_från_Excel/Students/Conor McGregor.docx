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Conor McGregor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