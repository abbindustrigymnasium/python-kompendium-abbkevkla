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Kalle Karlsson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